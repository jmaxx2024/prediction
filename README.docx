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9E28" w14:textId="77777777" w:rsidR="008D0FA0" w:rsidRPr="00B528F9" w:rsidRDefault="00000000" w:rsidP="00B528F9">
      <w:pPr>
        <w:jc w:val="center"/>
        <w:rPr>
          <w:b/>
          <w:bCs/>
          <w:sz w:val="32"/>
          <w:szCs w:val="32"/>
          <w:lang w:val="es-MX"/>
        </w:rPr>
      </w:pPr>
      <w:r w:rsidRPr="00B528F9">
        <w:rPr>
          <w:b/>
          <w:bCs/>
          <w:sz w:val="32"/>
          <w:szCs w:val="32"/>
          <w:lang w:val="es-MX"/>
        </w:rPr>
        <w:t>Predicción de Resultados en la Liga Peruana de Fútbol (2025)</w:t>
      </w:r>
    </w:p>
    <w:p w14:paraId="208B4F28" w14:textId="77777777" w:rsidR="008D0FA0" w:rsidRPr="00B528F9" w:rsidRDefault="00000000" w:rsidP="00B528F9">
      <w:pPr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 w:rsidRPr="00B528F9">
        <w:rPr>
          <w:rFonts w:asciiTheme="majorHAnsi" w:hAnsiTheme="majorHAnsi" w:cstheme="majorHAnsi"/>
          <w:b/>
          <w:bCs/>
          <w:sz w:val="24"/>
          <w:szCs w:val="24"/>
          <w:lang w:val="es-MX"/>
        </w:rPr>
        <w:t>Descripción</w:t>
      </w:r>
    </w:p>
    <w:p w14:paraId="1B687738" w14:textId="77777777" w:rsidR="008D0FA0" w:rsidRPr="00B528F9" w:rsidRDefault="00000000" w:rsidP="00B528F9">
      <w:pPr>
        <w:rPr>
          <w:rFonts w:cstheme="majorHAnsi"/>
          <w:sz w:val="24"/>
          <w:szCs w:val="24"/>
          <w:lang w:val="es-MX"/>
        </w:rPr>
      </w:pPr>
      <w:r w:rsidRPr="00B528F9">
        <w:rPr>
          <w:rFonts w:cstheme="majorHAnsi"/>
          <w:sz w:val="24"/>
          <w:szCs w:val="24"/>
          <w:lang w:val="es-MX"/>
        </w:rPr>
        <w:t>Este proyecto utiliza técnicas de aprendizaje estadístico e inteligencia artificial para predecir los resultados de los partidos de la Liga 1 Peruana de Fútbol en la temporada 2025. El objetivo es desarrollar un modelo que analice múltiples variables, tales como estadísticas históricas, rendimiento de jugadores, localía, y factores contextuales para generar pronósticos precisos.</w:t>
      </w:r>
    </w:p>
    <w:p w14:paraId="11B24FFA" w14:textId="77777777" w:rsidR="008D0FA0" w:rsidRPr="00B528F9" w:rsidRDefault="00000000" w:rsidP="00B528F9">
      <w:pPr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 w:rsidRPr="00B528F9">
        <w:rPr>
          <w:rFonts w:asciiTheme="majorHAnsi" w:hAnsiTheme="majorHAnsi" w:cstheme="majorHAnsi"/>
          <w:b/>
          <w:bCs/>
          <w:sz w:val="24"/>
          <w:szCs w:val="24"/>
          <w:lang w:val="es-MX"/>
        </w:rPr>
        <w:t>Tecnologías Usadas</w:t>
      </w:r>
    </w:p>
    <w:p w14:paraId="00B2D8E1" w14:textId="77777777" w:rsidR="008D0FA0" w:rsidRPr="00B528F9" w:rsidRDefault="00000000" w:rsidP="00B528F9">
      <w:pPr>
        <w:rPr>
          <w:rFonts w:asciiTheme="majorHAnsi" w:hAnsiTheme="majorHAnsi" w:cstheme="majorHAnsi"/>
          <w:sz w:val="24"/>
          <w:szCs w:val="24"/>
          <w:lang w:val="es-MX"/>
        </w:rPr>
      </w:pPr>
      <w:r w:rsidRPr="00B528F9">
        <w:rPr>
          <w:rFonts w:asciiTheme="majorHAnsi" w:hAnsiTheme="majorHAnsi" w:cstheme="majorHAnsi"/>
          <w:sz w:val="24"/>
          <w:szCs w:val="24"/>
          <w:lang w:val="es-MX"/>
        </w:rPr>
        <w:t>- Lenguajes: Python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>- Librerías: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 xml:space="preserve">    - 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scikit-learn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 xml:space="preserve">    - 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XGBoost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 xml:space="preserve">    - Pandas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 xml:space="preserve">    - 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NumPy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>- Herramientas: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 xml:space="preserve">    - 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Jupyter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t xml:space="preserve"> Notebook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 xml:space="preserve">    - Visual Studio 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Code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t xml:space="preserve"> (IDE)</w:t>
      </w:r>
    </w:p>
    <w:p w14:paraId="6836E5E9" w14:textId="77777777" w:rsidR="008D0FA0" w:rsidRPr="00B528F9" w:rsidRDefault="00000000" w:rsidP="00B528F9">
      <w:pPr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 w:rsidRPr="00B528F9">
        <w:rPr>
          <w:rFonts w:asciiTheme="majorHAnsi" w:hAnsiTheme="majorHAnsi" w:cstheme="majorHAnsi"/>
          <w:b/>
          <w:bCs/>
          <w:sz w:val="24"/>
          <w:szCs w:val="24"/>
          <w:lang w:val="es-MX"/>
        </w:rPr>
        <w:t>Objetivos</w:t>
      </w:r>
    </w:p>
    <w:p w14:paraId="1D1F0200" w14:textId="77777777" w:rsidR="008D0FA0" w:rsidRPr="00B528F9" w:rsidRDefault="00000000" w:rsidP="00B528F9">
      <w:pPr>
        <w:rPr>
          <w:rFonts w:asciiTheme="majorHAnsi" w:hAnsiTheme="majorHAnsi" w:cstheme="majorHAnsi"/>
          <w:sz w:val="24"/>
          <w:szCs w:val="24"/>
          <w:lang w:val="es-MX"/>
        </w:rPr>
      </w:pPr>
      <w:r w:rsidRPr="00B528F9">
        <w:rPr>
          <w:rFonts w:asciiTheme="majorHAnsi" w:hAnsiTheme="majorHAnsi" w:cstheme="majorHAnsi"/>
          <w:sz w:val="24"/>
          <w:szCs w:val="24"/>
          <w:lang w:val="es-MX"/>
        </w:rPr>
        <w:t xml:space="preserve">1. Desarrollar un modelo de predicción de resultados para la Liga 1 </w:t>
      </w:r>
      <w:proofErr w:type="gramStart"/>
      <w:r w:rsidRPr="00B528F9">
        <w:rPr>
          <w:rFonts w:asciiTheme="majorHAnsi" w:hAnsiTheme="majorHAnsi" w:cstheme="majorHAnsi"/>
          <w:sz w:val="24"/>
          <w:szCs w:val="24"/>
          <w:lang w:val="es-MX"/>
        </w:rPr>
        <w:t>Peruana</w:t>
      </w:r>
      <w:proofErr w:type="gramEnd"/>
      <w:r w:rsidRPr="00B528F9">
        <w:rPr>
          <w:rFonts w:asciiTheme="majorHAnsi" w:hAnsiTheme="majorHAnsi" w:cstheme="majorHAnsi"/>
          <w:sz w:val="24"/>
          <w:szCs w:val="24"/>
          <w:lang w:val="es-MX"/>
        </w:rPr>
        <w:t>.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 xml:space="preserve">2. Explorar algoritmos como Regresión Logística, 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Random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t xml:space="preserve"> Forest, y 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XGBoost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t xml:space="preserve"> para obtener el mejor desempeño.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 xml:space="preserve">3. Evaluar el modelo utilizando métricas de clasificación estándar como precisión, 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recall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t>, y F1-score.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>4. Aplicar técnicas de validación cruzada para mejorar la confiabilidad del modelo.</w:t>
      </w:r>
    </w:p>
    <w:p w14:paraId="499C7D96" w14:textId="77777777" w:rsidR="008D0FA0" w:rsidRPr="00B528F9" w:rsidRDefault="00000000" w:rsidP="00B528F9">
      <w:pPr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 w:rsidRPr="00B528F9">
        <w:rPr>
          <w:rFonts w:asciiTheme="majorHAnsi" w:hAnsiTheme="majorHAnsi" w:cstheme="majorHAnsi"/>
          <w:b/>
          <w:bCs/>
          <w:sz w:val="24"/>
          <w:szCs w:val="24"/>
          <w:lang w:val="es-MX"/>
        </w:rPr>
        <w:t>Estructura del Proyecto</w:t>
      </w:r>
    </w:p>
    <w:p w14:paraId="138AB731" w14:textId="77777777" w:rsidR="008D0FA0" w:rsidRPr="00B528F9" w:rsidRDefault="00000000" w:rsidP="00B528F9">
      <w:pPr>
        <w:rPr>
          <w:rFonts w:asciiTheme="majorHAnsi" w:hAnsiTheme="majorHAnsi" w:cstheme="majorHAnsi"/>
          <w:sz w:val="24"/>
          <w:szCs w:val="24"/>
          <w:lang w:val="es-MX"/>
        </w:rPr>
      </w:pPr>
      <w:r w:rsidRPr="00B528F9">
        <w:rPr>
          <w:rFonts w:asciiTheme="majorHAnsi" w:hAnsiTheme="majorHAnsi" w:cstheme="majorHAnsi"/>
          <w:sz w:val="24"/>
          <w:szCs w:val="24"/>
          <w:lang w:val="es-MX"/>
        </w:rPr>
        <w:t xml:space="preserve">- Data 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Preprocessing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t>: Transformación de datos históricos, limpieza, y normalización.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 xml:space="preserve">- 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Modeling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t>: Implementación y ajuste de modelos de predicción.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>- Evaluación: Análisis de rendimiento mediante validación cruzada y métricas estándar.</w:t>
      </w:r>
    </w:p>
    <w:p w14:paraId="4BA28228" w14:textId="77777777" w:rsidR="008D0FA0" w:rsidRPr="00B528F9" w:rsidRDefault="00000000" w:rsidP="00B528F9">
      <w:pPr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 w:rsidRPr="00B528F9">
        <w:rPr>
          <w:rFonts w:asciiTheme="majorHAnsi" w:hAnsiTheme="majorHAnsi" w:cstheme="majorHAnsi"/>
          <w:b/>
          <w:bCs/>
          <w:sz w:val="24"/>
          <w:szCs w:val="24"/>
          <w:lang w:val="es-MX"/>
        </w:rPr>
        <w:t>Requisitos</w:t>
      </w:r>
    </w:p>
    <w:p w14:paraId="34680A94" w14:textId="77777777" w:rsidR="008D0FA0" w:rsidRPr="00B528F9" w:rsidRDefault="00000000" w:rsidP="00B528F9">
      <w:pPr>
        <w:rPr>
          <w:rFonts w:asciiTheme="majorHAnsi" w:hAnsiTheme="majorHAnsi" w:cstheme="majorHAnsi"/>
          <w:sz w:val="24"/>
          <w:szCs w:val="24"/>
          <w:lang w:val="es-MX"/>
        </w:rPr>
      </w:pPr>
      <w:r w:rsidRPr="00B528F9">
        <w:rPr>
          <w:rFonts w:asciiTheme="majorHAnsi" w:hAnsiTheme="majorHAnsi" w:cstheme="majorHAnsi"/>
          <w:sz w:val="24"/>
          <w:szCs w:val="24"/>
          <w:lang w:val="es-MX"/>
        </w:rPr>
        <w:t>Para ejecutar este proyecto, necesitas tener instalado Python 3.x y las siguientes librerías: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lastRenderedPageBreak/>
        <w:br/>
        <w:t>```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bash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pip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t xml:space="preserve"> 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install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t xml:space="preserve"> pandas 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scikit-learn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t xml:space="preserve"> 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xgboost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t xml:space="preserve"> 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matplotlib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>```</w:t>
      </w:r>
    </w:p>
    <w:p w14:paraId="166AA5A3" w14:textId="77777777" w:rsidR="008D0FA0" w:rsidRPr="00B528F9" w:rsidRDefault="00000000" w:rsidP="00B528F9">
      <w:pPr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 w:rsidRPr="00B528F9">
        <w:rPr>
          <w:rFonts w:asciiTheme="majorHAnsi" w:hAnsiTheme="majorHAnsi" w:cstheme="majorHAnsi"/>
          <w:b/>
          <w:bCs/>
          <w:sz w:val="24"/>
          <w:szCs w:val="24"/>
          <w:lang w:val="es-MX"/>
        </w:rPr>
        <w:t>Cómo Ejecutar</w:t>
      </w:r>
    </w:p>
    <w:p w14:paraId="146117D6" w14:textId="77777777" w:rsidR="008D0FA0" w:rsidRPr="00B528F9" w:rsidRDefault="00000000" w:rsidP="00B528F9">
      <w:pPr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 w:rsidRPr="00B528F9">
        <w:rPr>
          <w:rFonts w:asciiTheme="majorHAnsi" w:hAnsiTheme="majorHAnsi" w:cstheme="majorHAnsi"/>
          <w:b/>
          <w:bCs/>
          <w:sz w:val="24"/>
          <w:szCs w:val="24"/>
          <w:lang w:val="es-MX"/>
        </w:rPr>
        <w:t>1. Clona el repositorio en tu máquina local: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 xml:space="preserve">   ```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bash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 xml:space="preserve">   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git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t xml:space="preserve"> clone https://github.com/tu-usuario/nombre-repositorio.git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 xml:space="preserve">   ```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</w:r>
      <w:r w:rsidRPr="00B528F9">
        <w:rPr>
          <w:rFonts w:asciiTheme="majorHAnsi" w:hAnsiTheme="majorHAnsi" w:cstheme="majorHAnsi"/>
          <w:b/>
          <w:bCs/>
          <w:sz w:val="24"/>
          <w:szCs w:val="24"/>
          <w:lang w:val="es-MX"/>
        </w:rPr>
        <w:t>2. Navega al directorio del proyecto:</w:t>
      </w:r>
      <w:r w:rsidRPr="00B528F9">
        <w:rPr>
          <w:rFonts w:asciiTheme="majorHAnsi" w:hAnsiTheme="majorHAnsi" w:cstheme="majorHAnsi"/>
          <w:b/>
          <w:bCs/>
          <w:sz w:val="24"/>
          <w:szCs w:val="24"/>
          <w:lang w:val="es-MX"/>
        </w:rPr>
        <w:br/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 xml:space="preserve">   ```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bash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 xml:space="preserve">   cd nombre-repositorio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 xml:space="preserve">   ```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</w:r>
      <w:r w:rsidRPr="00B528F9">
        <w:rPr>
          <w:rFonts w:asciiTheme="majorHAnsi" w:hAnsiTheme="majorHAnsi" w:cstheme="majorHAnsi"/>
          <w:b/>
          <w:bCs/>
          <w:sz w:val="24"/>
          <w:szCs w:val="24"/>
          <w:lang w:val="es-MX"/>
        </w:rPr>
        <w:br/>
        <w:t xml:space="preserve">3. Ejecuta el notebook </w:t>
      </w:r>
      <w:proofErr w:type="spellStart"/>
      <w:r w:rsidRPr="00B528F9">
        <w:rPr>
          <w:rFonts w:asciiTheme="majorHAnsi" w:hAnsiTheme="majorHAnsi" w:cstheme="majorHAnsi"/>
          <w:b/>
          <w:bCs/>
          <w:sz w:val="24"/>
          <w:szCs w:val="24"/>
          <w:lang w:val="es-MX"/>
        </w:rPr>
        <w:t>Jupyter</w:t>
      </w:r>
      <w:proofErr w:type="spellEnd"/>
      <w:r w:rsidRPr="00B528F9">
        <w:rPr>
          <w:rFonts w:asciiTheme="majorHAnsi" w:hAnsiTheme="majorHAnsi" w:cstheme="majorHAnsi"/>
          <w:b/>
          <w:bCs/>
          <w:sz w:val="24"/>
          <w:szCs w:val="24"/>
          <w:lang w:val="es-MX"/>
        </w:rPr>
        <w:t xml:space="preserve"> para ver el análisis: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 xml:space="preserve">   ```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bash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 xml:space="preserve">   </w:t>
      </w:r>
      <w:proofErr w:type="spellStart"/>
      <w:r w:rsidRPr="00B528F9">
        <w:rPr>
          <w:rFonts w:asciiTheme="majorHAnsi" w:hAnsiTheme="majorHAnsi" w:cstheme="majorHAnsi"/>
          <w:sz w:val="24"/>
          <w:szCs w:val="24"/>
          <w:lang w:val="es-MX"/>
        </w:rPr>
        <w:t>jupyter</w:t>
      </w:r>
      <w:proofErr w:type="spellEnd"/>
      <w:r w:rsidRPr="00B528F9">
        <w:rPr>
          <w:rFonts w:asciiTheme="majorHAnsi" w:hAnsiTheme="majorHAnsi" w:cstheme="majorHAnsi"/>
          <w:sz w:val="24"/>
          <w:szCs w:val="24"/>
          <w:lang w:val="es-MX"/>
        </w:rPr>
        <w:t xml:space="preserve"> notebook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  <w:t xml:space="preserve">   ```</w:t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</w:r>
      <w:r w:rsidRPr="00B528F9">
        <w:rPr>
          <w:rFonts w:asciiTheme="majorHAnsi" w:hAnsiTheme="majorHAnsi" w:cstheme="majorHAnsi"/>
          <w:sz w:val="24"/>
          <w:szCs w:val="24"/>
          <w:lang w:val="es-MX"/>
        </w:rPr>
        <w:br/>
      </w:r>
      <w:r w:rsidRPr="00B528F9">
        <w:rPr>
          <w:rFonts w:asciiTheme="majorHAnsi" w:hAnsiTheme="majorHAnsi" w:cstheme="majorHAnsi"/>
          <w:b/>
          <w:bCs/>
          <w:sz w:val="24"/>
          <w:szCs w:val="24"/>
          <w:lang w:val="es-MX"/>
        </w:rPr>
        <w:t>4. Abre el archivo `</w:t>
      </w:r>
      <w:proofErr w:type="spellStart"/>
      <w:r w:rsidRPr="00B528F9">
        <w:rPr>
          <w:rFonts w:asciiTheme="majorHAnsi" w:hAnsiTheme="majorHAnsi" w:cstheme="majorHAnsi"/>
          <w:b/>
          <w:bCs/>
          <w:sz w:val="24"/>
          <w:szCs w:val="24"/>
          <w:lang w:val="es-MX"/>
        </w:rPr>
        <w:t>prediccion_</w:t>
      </w:r>
      <w:proofErr w:type="gramStart"/>
      <w:r w:rsidRPr="00B528F9">
        <w:rPr>
          <w:rFonts w:asciiTheme="majorHAnsi" w:hAnsiTheme="majorHAnsi" w:cstheme="majorHAnsi"/>
          <w:b/>
          <w:bCs/>
          <w:sz w:val="24"/>
          <w:szCs w:val="24"/>
          <w:lang w:val="es-MX"/>
        </w:rPr>
        <w:t>liga.ipynb</w:t>
      </w:r>
      <w:proofErr w:type="spellEnd"/>
      <w:proofErr w:type="gramEnd"/>
      <w:r w:rsidRPr="00B528F9">
        <w:rPr>
          <w:rFonts w:asciiTheme="majorHAnsi" w:hAnsiTheme="majorHAnsi" w:cstheme="majorHAnsi"/>
          <w:b/>
          <w:bCs/>
          <w:sz w:val="24"/>
          <w:szCs w:val="24"/>
          <w:lang w:val="es-MX"/>
        </w:rPr>
        <w:t>` para ver el código y los resultados.</w:t>
      </w:r>
    </w:p>
    <w:p w14:paraId="6BDC3A5E" w14:textId="77777777" w:rsidR="008D0FA0" w:rsidRPr="00B528F9" w:rsidRDefault="00000000" w:rsidP="00B528F9">
      <w:pPr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 w:rsidRPr="00B528F9">
        <w:rPr>
          <w:rFonts w:asciiTheme="majorHAnsi" w:hAnsiTheme="majorHAnsi" w:cstheme="majorHAnsi"/>
          <w:b/>
          <w:bCs/>
          <w:sz w:val="24"/>
          <w:szCs w:val="24"/>
          <w:lang w:val="es-MX"/>
        </w:rPr>
        <w:t>Licencia</w:t>
      </w:r>
    </w:p>
    <w:p w14:paraId="7AB808E1" w14:textId="77777777" w:rsidR="008D0FA0" w:rsidRPr="00B528F9" w:rsidRDefault="00000000" w:rsidP="00B528F9">
      <w:pPr>
        <w:rPr>
          <w:rFonts w:asciiTheme="majorHAnsi" w:hAnsiTheme="majorHAnsi" w:cstheme="majorHAnsi"/>
          <w:sz w:val="24"/>
          <w:szCs w:val="24"/>
          <w:lang w:val="es-MX"/>
        </w:rPr>
      </w:pPr>
      <w:r w:rsidRPr="00B528F9">
        <w:rPr>
          <w:rFonts w:asciiTheme="majorHAnsi" w:hAnsiTheme="majorHAnsi" w:cstheme="majorHAnsi"/>
          <w:sz w:val="24"/>
          <w:szCs w:val="24"/>
          <w:lang w:val="es-MX"/>
        </w:rPr>
        <w:t>Este proyecto está bajo la Licencia MIT - consulta el archivo [LICENSE](LICENSE) para más detalles.</w:t>
      </w:r>
    </w:p>
    <w:sectPr w:rsidR="008D0FA0" w:rsidRPr="00B528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963067">
    <w:abstractNumId w:val="8"/>
  </w:num>
  <w:num w:numId="2" w16cid:durableId="1917200715">
    <w:abstractNumId w:val="6"/>
  </w:num>
  <w:num w:numId="3" w16cid:durableId="119225019">
    <w:abstractNumId w:val="5"/>
  </w:num>
  <w:num w:numId="4" w16cid:durableId="922451937">
    <w:abstractNumId w:val="4"/>
  </w:num>
  <w:num w:numId="5" w16cid:durableId="890460041">
    <w:abstractNumId w:val="7"/>
  </w:num>
  <w:num w:numId="6" w16cid:durableId="2092121904">
    <w:abstractNumId w:val="3"/>
  </w:num>
  <w:num w:numId="7" w16cid:durableId="820269984">
    <w:abstractNumId w:val="2"/>
  </w:num>
  <w:num w:numId="8" w16cid:durableId="964236036">
    <w:abstractNumId w:val="1"/>
  </w:num>
  <w:num w:numId="9" w16cid:durableId="35620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944"/>
    <w:rsid w:val="00326F90"/>
    <w:rsid w:val="008D0FA0"/>
    <w:rsid w:val="00AA1D8D"/>
    <w:rsid w:val="00B47730"/>
    <w:rsid w:val="00B528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DAE4CB"/>
  <w14:defaultImageDpi w14:val="300"/>
  <w15:docId w15:val="{454DA9E9-8411-4095-BB04-4F2A08A2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JHON DENIS MAXIMILIANO VILLANUEVA</cp:lastModifiedBy>
  <cp:revision>2</cp:revision>
  <dcterms:created xsi:type="dcterms:W3CDTF">2013-12-23T23:15:00Z</dcterms:created>
  <dcterms:modified xsi:type="dcterms:W3CDTF">2025-06-29T05:20:00Z</dcterms:modified>
  <cp:category/>
</cp:coreProperties>
</file>